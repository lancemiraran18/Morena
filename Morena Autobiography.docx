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98ED4" w14:textId="0BF56CFC" w:rsidR="00885BBF" w:rsidRDefault="00000000" w:rsidP="007E364A">
      <w:pPr>
        <w:jc w:val="center"/>
        <w:rPr>
          <w:rFonts w:ascii="Arial" w:hAnsi="Arial" w:cs="Arial"/>
          <w:sz w:val="28"/>
          <w:szCs w:val="28"/>
        </w:rPr>
      </w:pPr>
      <w:r w:rsidRPr="007E364A">
        <w:rPr>
          <w:rFonts w:ascii="Arial" w:hAnsi="Arial" w:cs="Arial"/>
          <w:b/>
          <w:bCs/>
          <w:sz w:val="32"/>
          <w:szCs w:val="32"/>
        </w:rPr>
        <w:t>Autobiography</w:t>
      </w:r>
      <w:r w:rsidR="007E364A" w:rsidRPr="007E364A">
        <w:rPr>
          <w:rFonts w:ascii="Arial" w:hAnsi="Arial" w:cs="Arial"/>
          <w:sz w:val="24"/>
          <w:szCs w:val="24"/>
        </w:rPr>
        <w:br/>
      </w:r>
      <w:r w:rsidR="004C004B">
        <w:rPr>
          <w:rFonts w:ascii="Arial" w:hAnsi="Arial" w:cs="Arial"/>
          <w:sz w:val="28"/>
          <w:szCs w:val="28"/>
        </w:rPr>
        <w:t>Morena Espedillon</w:t>
      </w:r>
    </w:p>
    <w:p w14:paraId="12A53DA8" w14:textId="77777777" w:rsidR="007E364A" w:rsidRPr="007E364A" w:rsidRDefault="007E364A" w:rsidP="007E364A">
      <w:pPr>
        <w:jc w:val="center"/>
        <w:rPr>
          <w:rFonts w:ascii="Arial" w:hAnsi="Arial" w:cs="Arial"/>
          <w:sz w:val="24"/>
          <w:szCs w:val="24"/>
        </w:rPr>
      </w:pPr>
    </w:p>
    <w:p w14:paraId="7CD4E1F9" w14:textId="3DC1531F" w:rsidR="007E364A" w:rsidRPr="007E364A" w:rsidRDefault="007E364A" w:rsidP="007E364A">
      <w:pPr>
        <w:spacing w:line="480" w:lineRule="auto"/>
        <w:rPr>
          <w:rFonts w:ascii="Arial" w:hAnsi="Arial" w:cs="Arial"/>
          <w:sz w:val="24"/>
          <w:szCs w:val="24"/>
        </w:rPr>
      </w:pPr>
      <w:r w:rsidRPr="007E364A">
        <w:rPr>
          <w:rFonts w:ascii="Arial" w:hAnsi="Arial" w:cs="Arial"/>
          <w:sz w:val="24"/>
          <w:szCs w:val="24"/>
        </w:rPr>
        <w:t>Morena Espedillon was born on June 16, 2004 in Cogon Irosin Sorsogon. Throughout her life, she experienced many challenges, accomplishments, and personal growth that have shaped who he is today.</w:t>
      </w:r>
    </w:p>
    <w:p w14:paraId="7ED9F1CC" w14:textId="3C9EA487" w:rsidR="007E364A" w:rsidRPr="007E364A" w:rsidRDefault="007E364A" w:rsidP="007E364A">
      <w:pPr>
        <w:spacing w:line="480" w:lineRule="auto"/>
        <w:rPr>
          <w:rFonts w:ascii="Arial" w:hAnsi="Arial" w:cs="Arial"/>
          <w:sz w:val="24"/>
          <w:szCs w:val="24"/>
        </w:rPr>
      </w:pPr>
      <w:r w:rsidRPr="007E364A">
        <w:rPr>
          <w:rFonts w:ascii="Arial" w:hAnsi="Arial" w:cs="Arial"/>
          <w:sz w:val="24"/>
          <w:szCs w:val="24"/>
        </w:rPr>
        <w:t xml:space="preserve">she is the fifth child of mrs&amp;ms Espedillon. she's family always encouraged her to study hard and be curious. When she was </w:t>
      </w:r>
      <w:proofErr w:type="gramStart"/>
      <w:r w:rsidRPr="007E364A">
        <w:rPr>
          <w:rFonts w:ascii="Arial" w:hAnsi="Arial" w:cs="Arial"/>
          <w:sz w:val="24"/>
          <w:szCs w:val="24"/>
        </w:rPr>
        <w:t>young</w:t>
      </w:r>
      <w:proofErr w:type="gramEnd"/>
      <w:r w:rsidRPr="007E364A">
        <w:rPr>
          <w:rFonts w:ascii="Arial" w:hAnsi="Arial" w:cs="Arial"/>
          <w:sz w:val="24"/>
          <w:szCs w:val="24"/>
        </w:rPr>
        <w:t xml:space="preserve"> she loved to read books, play sports, and be with her friends. Her parents always encouraged her to focus on studies, and supported her in every possible way. This strong foundation helped me understand the importance of education.</w:t>
      </w:r>
    </w:p>
    <w:p w14:paraId="67C3D83B" w14:textId="513635D9" w:rsidR="00885BBF" w:rsidRPr="007E364A" w:rsidRDefault="007E364A" w:rsidP="007E364A">
      <w:pPr>
        <w:spacing w:line="480" w:lineRule="auto"/>
        <w:rPr>
          <w:rFonts w:ascii="Arial" w:hAnsi="Arial" w:cs="Arial"/>
          <w:sz w:val="24"/>
          <w:szCs w:val="24"/>
        </w:rPr>
      </w:pPr>
      <w:r w:rsidRPr="007E364A">
        <w:rPr>
          <w:rFonts w:ascii="Arial" w:hAnsi="Arial" w:cs="Arial"/>
          <w:sz w:val="24"/>
          <w:szCs w:val="24"/>
        </w:rPr>
        <w:t>she is currently studying at Veritas College of Irosin, taking up Bachelor of Science in Information Technology. Throughout his academic journey, she learned many valuable lessons, such as discipline, time management, and perseverance. she tries to maintain a balance between her studies and extracurricular activities.</w:t>
      </w:r>
      <w:r w:rsidRPr="007E364A">
        <w:rPr>
          <w:rFonts w:ascii="Arial" w:hAnsi="Arial" w:cs="Arial"/>
          <w:sz w:val="24"/>
          <w:szCs w:val="24"/>
        </w:rPr>
        <w:br/>
      </w:r>
    </w:p>
    <w:sectPr w:rsidR="00885BBF" w:rsidRPr="007E364A"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A3CCA" w14:textId="77777777" w:rsidR="00FF303D" w:rsidRDefault="00FF303D" w:rsidP="007E364A">
      <w:pPr>
        <w:spacing w:after="0" w:line="240" w:lineRule="auto"/>
      </w:pPr>
      <w:r>
        <w:separator/>
      </w:r>
    </w:p>
  </w:endnote>
  <w:endnote w:type="continuationSeparator" w:id="0">
    <w:p w14:paraId="09A03085" w14:textId="77777777" w:rsidR="00FF303D" w:rsidRDefault="00FF303D" w:rsidP="007E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3F02A" w14:textId="1D73A06A" w:rsidR="007E364A" w:rsidRDefault="007E364A">
    <w:pPr>
      <w:pStyle w:val="Footer"/>
    </w:pPr>
    <w:r>
      <w:rPr>
        <w:rFonts w:ascii="Arial" w:hAnsi="Arial" w:cs="Arial"/>
        <w:sz w:val="24"/>
        <w:szCs w:val="24"/>
      </w:rPr>
      <w:t>MORENA ESPEDILLON</w:t>
    </w:r>
    <w:r w:rsidRPr="007E364A">
      <w:rPr>
        <w:rFonts w:ascii="Arial" w:hAnsi="Arial" w:cs="Arial"/>
        <w:sz w:val="24"/>
        <w:szCs w:val="24"/>
      </w:rPr>
      <w:br/>
      <w:t>BSIT-1B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178F" w14:textId="77777777" w:rsidR="00FF303D" w:rsidRDefault="00FF303D" w:rsidP="007E364A">
      <w:pPr>
        <w:spacing w:after="0" w:line="240" w:lineRule="auto"/>
      </w:pPr>
      <w:r>
        <w:separator/>
      </w:r>
    </w:p>
  </w:footnote>
  <w:footnote w:type="continuationSeparator" w:id="0">
    <w:p w14:paraId="6840EEFC" w14:textId="77777777" w:rsidR="00FF303D" w:rsidRDefault="00FF303D" w:rsidP="007E3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4355709">
    <w:abstractNumId w:val="8"/>
  </w:num>
  <w:num w:numId="2" w16cid:durableId="1044062018">
    <w:abstractNumId w:val="6"/>
  </w:num>
  <w:num w:numId="3" w16cid:durableId="1467578478">
    <w:abstractNumId w:val="5"/>
  </w:num>
  <w:num w:numId="4" w16cid:durableId="379549232">
    <w:abstractNumId w:val="4"/>
  </w:num>
  <w:num w:numId="5" w16cid:durableId="1654867262">
    <w:abstractNumId w:val="7"/>
  </w:num>
  <w:num w:numId="6" w16cid:durableId="644775030">
    <w:abstractNumId w:val="3"/>
  </w:num>
  <w:num w:numId="7" w16cid:durableId="1985619267">
    <w:abstractNumId w:val="2"/>
  </w:num>
  <w:num w:numId="8" w16cid:durableId="1379085628">
    <w:abstractNumId w:val="1"/>
  </w:num>
  <w:num w:numId="9" w16cid:durableId="199140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8CD"/>
    <w:rsid w:val="0029639D"/>
    <w:rsid w:val="00326F90"/>
    <w:rsid w:val="004C004B"/>
    <w:rsid w:val="007E364A"/>
    <w:rsid w:val="00885BBF"/>
    <w:rsid w:val="00AA1D8D"/>
    <w:rsid w:val="00B3380F"/>
    <w:rsid w:val="00B47730"/>
    <w:rsid w:val="00C8472C"/>
    <w:rsid w:val="00CB0664"/>
    <w:rsid w:val="00FC693F"/>
    <w:rsid w:val="00FF3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2B1D02"/>
  <w14:defaultImageDpi w14:val="300"/>
  <w15:docId w15:val="{47E67DAB-5CC6-49F8-8AB4-C40B773A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3</cp:revision>
  <dcterms:created xsi:type="dcterms:W3CDTF">2013-12-23T23:15:00Z</dcterms:created>
  <dcterms:modified xsi:type="dcterms:W3CDTF">2024-12-13T14:00:00Z</dcterms:modified>
  <cp:category/>
</cp:coreProperties>
</file>